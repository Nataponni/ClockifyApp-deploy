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Anforderungsliste und Anleitung zur Entwicklung einer webbasierten App</w:t>
      </w:r>
    </w:p>
    <w:p>
      <w:pPr>
        <w:pStyle w:val="Heading2"/>
      </w:pPr>
      <w:r>
        <w:t>1. Technische Anforderungsliste</w:t>
      </w:r>
    </w:p>
    <w:p>
      <w:pPr>
        <w:pStyle w:val="Heading3"/>
      </w:pPr>
      <w:r>
        <w:t>1.1 Funktionale Anforderungen</w:t>
      </w:r>
    </w:p>
    <w:p>
      <w:r>
        <w:t>- Auswahl von Kunde/Projekt über eine Dropdown-Liste oder Suchfeld.</w:t>
      </w:r>
    </w:p>
    <w:p>
      <w:r>
        <w:t>- Auswahl eines Zeitraums (Start- und Enddatum) mittels Kalender-Picker.</w:t>
      </w:r>
    </w:p>
    <w:p>
      <w:r>
        <w:t>- Abruf von Zeiteinträgen über die Clockify API anhand der gewählten Parameter.</w:t>
      </w:r>
    </w:p>
    <w:p>
      <w:r>
        <w:t>- Generierung einer PDF-Datei mit stundenweiser Auflistung der Zeiteinträge.</w:t>
      </w:r>
    </w:p>
    <w:p>
      <w:r>
        <w:t>- Downloadmöglichkeit bzw. Anzeige der generierten PDF im Browser.</w:t>
      </w:r>
    </w:p>
    <w:p>
      <w:pPr>
        <w:pStyle w:val="Heading3"/>
      </w:pPr>
      <w:r>
        <w:t>1.2 Nicht-funktionale Anforderungen</w:t>
      </w:r>
    </w:p>
    <w:p>
      <w:r>
        <w:t>- Backend: Python Flask Framework.</w:t>
      </w:r>
    </w:p>
    <w:p>
      <w:r>
        <w:t>- Frontend: HTML5, CSS3, JavaScript (vanilla oder Framework nach Wahl).</w:t>
      </w:r>
    </w:p>
    <w:p>
      <w:r>
        <w:t>- PDF-Generierung: Bibliothek z.B. ReportLab oder WeasyPrint.</w:t>
      </w:r>
    </w:p>
    <w:p>
      <w:r>
        <w:t>- API-Kommunikation: REST-Client für Clockify (JSON).</w:t>
      </w:r>
    </w:p>
    <w:p>
      <w:r>
        <w:t>- Hosting: Microsoft Azure (App Service, Blob Storage ggf.).</w:t>
      </w:r>
    </w:p>
    <w:p>
      <w:r>
        <w:t>- Sicherheit: HTTPS, sichere Speicherung des Clockify API-Tokens.</w:t>
      </w:r>
    </w:p>
    <w:p>
      <w:r>
        <w:t>- Skalierbarkeit: Deployment via Azure DevOps oder GitHub Actions.</w:t>
      </w:r>
    </w:p>
    <w:p>
      <w:r>
        <w:t>- Dokumentation: README mit Setup- und Deploy-Anleitung.</w:t>
      </w:r>
    </w:p>
    <w:p>
      <w:pPr>
        <w:pStyle w:val="Heading2"/>
      </w:pPr>
      <w:r>
        <w:t>2. Detaillierte Anleitung zum Projektabschluss</w:t>
      </w:r>
    </w:p>
    <w:p>
      <w:pPr>
        <w:pStyle w:val="Heading3"/>
      </w:pPr>
      <w:r>
        <w:t>2.1 Vorbereitung</w:t>
      </w:r>
    </w:p>
    <w:p>
      <w:r>
        <w:t>- Azure-Account erstellen (falls nicht vorhanden).</w:t>
      </w:r>
    </w:p>
    <w:p>
      <w:r>
        <w:t>- Clockify-Konto und API-Token besorgen.</w:t>
      </w:r>
    </w:p>
    <w:p>
      <w:r>
        <w:t>- Lokale Entwicklungsumgebung einrichten: Python 3.8+, pip, Virtualenv.</w:t>
      </w:r>
    </w:p>
    <w:p>
      <w:pPr>
        <w:pStyle w:val="Heading3"/>
      </w:pPr>
      <w:r>
        <w:t>2.2 Backend mit Flask aufsetzen</w:t>
      </w:r>
    </w:p>
    <w:p>
      <w:r>
        <w:t>- Virtuelle Umgebung erstellen: python -m venv venv</w:t>
      </w:r>
    </w:p>
    <w:p>
      <w:r>
        <w:t>- Abhängigkeiten installieren: Flask, requests, python-dotenv, ReportLab/WeasyPrint</w:t>
      </w:r>
    </w:p>
    <w:p>
      <w:r>
        <w:t>- Projektstruktur anlegen: /app mit __init__.py, routes.py, services.py, models.py</w:t>
      </w:r>
    </w:p>
    <w:p>
      <w:r>
        <w:t>- Umgebungsvariablen konfigurieren (.env): CLOCKIFY_TOKEN, AZURE_CREDENTIALS</w:t>
      </w:r>
    </w:p>
    <w:p>
      <w:r>
        <w:t>- API-Service implementieren: ClockifyClient in services.py mit Methoden get_time_entries(start, end, project_id)</w:t>
      </w:r>
    </w:p>
    <w:p>
      <w:pPr>
        <w:pStyle w:val="Heading3"/>
      </w:pPr>
      <w:r>
        <w:t>2.3 PDF-Generierung implementieren</w:t>
      </w:r>
    </w:p>
    <w:p>
      <w:r>
        <w:t>- PDF-Template in HTML/CSS entwerfen (für WeasyPrint) oder direkt ReportLab-Code schreiben.</w:t>
      </w:r>
    </w:p>
    <w:p>
      <w:r>
        <w:t>- PDF-Service in services.py: generate_pdf(data) → BytesIO.</w:t>
      </w:r>
    </w:p>
    <w:p>
      <w:r>
        <w:t>- Route in routes.py: /generate-pdf, nimmt Parameter entgegen und liefert PDF-Response.</w:t>
      </w:r>
    </w:p>
    <w:p>
      <w:pPr>
        <w:pStyle w:val="Heading3"/>
      </w:pPr>
      <w:r>
        <w:t>2.4 Frontend entwickeln</w:t>
      </w:r>
    </w:p>
    <w:p>
      <w:r>
        <w:t>- HTML-Formular mit Dropdowns (Kunde/Projekt) und Datumspickern erstellen.</w:t>
      </w:r>
    </w:p>
    <w:p>
      <w:r>
        <w:t>- Fetch-API in JavaScript: POST/GET an Flask-Endpunkte.</w:t>
      </w:r>
    </w:p>
    <w:p>
      <w:r>
        <w:t>- PDF im Browser anzeigen: window.open oder Download-Link.</w:t>
      </w:r>
    </w:p>
    <w:p>
      <w:r>
        <w:t>- Fehlerbehandlung und Ladeindikator ergänzen.</w:t>
      </w:r>
    </w:p>
    <w:p>
      <w:pPr>
        <w:pStyle w:val="Heading3"/>
      </w:pPr>
      <w:r>
        <w:t>2.5 Testing und lokale Ausführung</w:t>
      </w:r>
    </w:p>
    <w:p>
      <w:r>
        <w:t>- Unit-Tests für Clockify-Client und PDF-Generator schreiben (pytest).</w:t>
      </w:r>
    </w:p>
    <w:p>
      <w:r>
        <w:t>- Integrationstest: komplette PDF-Erzeugung lokal testen.</w:t>
      </w:r>
    </w:p>
    <w:p>
      <w:r>
        <w:t>- Frontend-Tests manuell: verschiedene Eingaben durchspielen.</w:t>
      </w:r>
    </w:p>
    <w:p>
      <w:pPr>
        <w:pStyle w:val="Heading3"/>
      </w:pPr>
      <w:r>
        <w:t>2.6 Deployment auf Microsoft Azure</w:t>
      </w:r>
    </w:p>
    <w:p>
      <w:r>
        <w:t>- Azure App Service anlegen (Linux/Python).</w:t>
      </w:r>
    </w:p>
    <w:p>
      <w:r>
        <w:t>- Azure CLI installieren und Login: az login.</w:t>
      </w:r>
    </w:p>
    <w:p>
      <w:r>
        <w:t>- Deployment-Slot oder GitHub Actions einrichten.</w:t>
      </w:r>
    </w:p>
    <w:p>
      <w:r>
        <w:t>- Automatisches Deployment aus dem Git-Repo konfigurieren.</w:t>
      </w:r>
    </w:p>
    <w:p>
      <w:r>
        <w:t>- Umgebungsvariablen in Azure App Service setzen.</w:t>
      </w:r>
    </w:p>
    <w:p>
      <w:r>
        <w:t>- App starten und Endpunkte testen.</w:t>
      </w:r>
    </w:p>
    <w:p>
      <w:pPr>
        <w:pStyle w:val="Heading3"/>
      </w:pPr>
      <w:r>
        <w:t>2.7 Wartung und Erweiterung</w:t>
      </w:r>
    </w:p>
    <w:p>
      <w:r>
        <w:t>- Dokumentation aktualisieren (README, API-Dokument).</w:t>
      </w:r>
    </w:p>
    <w:p>
      <w:r>
        <w:t>- Logging und Monitoring (Azure Application Insights).</w:t>
      </w:r>
    </w:p>
    <w:p>
      <w:r>
        <w:t>- Fehlerdiagnose: Logs auswerten.</w:t>
      </w:r>
    </w:p>
    <w:p>
      <w:r>
        <w:t>- Feature-Requests planen: z.B. Export in CSV, E-Mail-Versand der PDF.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
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Projekt-Dokumentation: Implementierung einer webbasierten Zeitrapport-App</w:t>
      </w:r>
    </w:p>
    <w:p>
      <w:pPr>
        <w:pStyle w:val="Heading2"/>
      </w:pPr>
      <w:r>
        <w:t>1. Einleitung</w:t>
      </w:r>
    </w:p>
    <w:p>
      <w:r>
        <w:t>In dieser Dokumentation wird Schritt für Schritt gezeigt, wie die zuvor spezifizierte Applikation mit Python umgesetzt wird. Erklärt werden Einrichtung, Code-Beispiele und Deployment.</w:t>
      </w:r>
    </w:p>
    <w:p>
      <w:pPr>
        <w:pStyle w:val="Heading2"/>
      </w:pPr>
      <w:r>
        <w:t>2. Voraussetzungen</w:t>
      </w:r>
    </w:p>
    <w:p>
      <w:r>
        <w:t>- Python 3.8+</w:t>
      </w:r>
    </w:p>
    <w:p>
      <w:r>
        <w:t>- pip und virtuelle Umgebung (venv)</w:t>
      </w:r>
    </w:p>
    <w:p>
      <w:r>
        <w:t>- Clockify API-Token</w:t>
      </w:r>
    </w:p>
    <w:p>
      <w:r>
        <w:t>- Microsoft Azure Account mit Berechtigung zum Erstellen eines App Service</w:t>
      </w:r>
    </w:p>
    <w:p>
      <w:pPr>
        <w:pStyle w:val="Heading2"/>
      </w:pPr>
      <w:r>
        <w:t>3. Projektstruktur</w:t>
      </w:r>
    </w:p>
    <w:p>
      <w:r>
        <w:br/>
        <w:t>projekt/</w:t>
        <w:br/>
        <w:t>├── app/</w:t>
        <w:br/>
        <w:t>│   ├── __init__.py</w:t>
        <w:br/>
        <w:t>│   ├── routes.py</w:t>
        <w:br/>
        <w:t>│   ├── services.py</w:t>
        <w:br/>
        <w:t>│   └── templates/</w:t>
        <w:br/>
        <w:t>│       └── report_template.html</w:t>
        <w:br/>
        <w:t>├── static/</w:t>
        <w:br/>
        <w:t>│   ├── index.html</w:t>
        <w:br/>
        <w:t>│   └── script.js</w:t>
        <w:br/>
        <w:t>├── tests/</w:t>
        <w:br/>
        <w:t>│   ├── test_services.py</w:t>
        <w:br/>
        <w:t>│   └── test_routes.py</w:t>
        <w:br/>
        <w:t>├── .env</w:t>
        <w:br/>
        <w:t>├── requirements.txt</w:t>
        <w:br/>
        <w:t>└── run.py</w:t>
        <w:br/>
      </w:r>
    </w:p>
    <w:p>
      <w:pPr>
        <w:pStyle w:val="Heading2"/>
      </w:pPr>
      <w:r>
        <w:t>4. Einrichtung der Umgebung</w:t>
      </w:r>
    </w:p>
    <w:p>
      <w:r>
        <w:t>- python -m venv venv</w:t>
      </w:r>
    </w:p>
    <w:p>
      <w:r>
        <w:t>- source venv/bin/activate (Linux/macOS) oder venv\Scripts\activate (Windows)</w:t>
      </w:r>
    </w:p>
    <w:p>
      <w:r>
        <w:t>- pip install -r requirements.txt</w:t>
      </w:r>
    </w:p>
    <w:p>
      <w:pPr>
        <w:pStyle w:val="Heading2"/>
      </w:pPr>
      <w:r>
        <w:t>5. Clockify API Client (app/services.py)</w:t>
      </w:r>
    </w:p>
    <w:p>
      <w:r>
        <w:t>import os</w:t>
        <w:br/>
        <w:t>import requests</w:t>
        <w:br/>
        <w:br/>
        <w:t>class ClockifyClient:</w:t>
        <w:br/>
        <w:t xml:space="preserve">    BASE_URL = "https://api.clockify.me/api/v1"</w:t>
        <w:br/>
        <w:br/>
        <w:t xml:space="preserve">    def __init__(self, api_token: str):</w:t>
        <w:br/>
        <w:t xml:space="preserve">        self.headers = {</w:t>
        <w:br/>
        <w:t xml:space="preserve">            "X-Api-Key": api_token,</w:t>
        <w:br/>
        <w:t xml:space="preserve">            "Content-Type": "application/json"</w:t>
        <w:br/>
        <w:t xml:space="preserve">        }</w:t>
        <w:br/>
        <w:br/>
        <w:t xml:space="preserve">    def get_time_entries(self, workspace_id: str, project_id: str, start: str, end: str):</w:t>
        <w:br/>
        <w:t xml:space="preserve">        url = f"{self.BASE_URL}/workspaces/{workspace_id}/projects/{project_id}/time-entries"</w:t>
        <w:br/>
        <w:t xml:space="preserve">        params = {</w:t>
        <w:br/>
        <w:t xml:space="preserve">            "start": start,</w:t>
        <w:br/>
        <w:t xml:space="preserve">            "end": end,</w:t>
        <w:br/>
        <w:t xml:space="preserve">            "hydrated": "true"</w:t>
        <w:br/>
        <w:t xml:space="preserve">        }</w:t>
        <w:br/>
        <w:t xml:space="preserve">        response = requests.get(url, headers=self.headers, params=params)</w:t>
        <w:br/>
        <w:t xml:space="preserve">        response.raise_for_status()</w:t>
        <w:br/>
        <w:t xml:space="preserve">        return response.json()</w:t>
        <w:br/>
      </w:r>
    </w:p>
    <w:p>
      <w:pPr>
        <w:pStyle w:val="Heading2"/>
      </w:pPr>
      <w:r>
        <w:t>6. Flask Backend</w:t>
      </w:r>
    </w:p>
    <w:p>
      <w:r>
        <w:t># run.py</w:t>
        <w:br/>
        <w:t>from app import create_app</w:t>
        <w:br/>
        <w:br/>
        <w:t>app = create_app()</w:t>
        <w:br/>
        <w:br/>
        <w:t>if __name__ == "__main__":</w:t>
        <w:br/>
        <w:t xml:space="preserve">    app.run(debug=True)</w:t>
        <w:br/>
        <w:br/>
        <w:t># app/__init__.py</w:t>
        <w:br/>
        <w:t>from flask import Flask</w:t>
        <w:br/>
        <w:t>from .routes import bp</w:t>
        <w:br/>
        <w:br/>
        <w:t>def create_app():</w:t>
        <w:br/>
        <w:t xml:space="preserve">    app = Flask(__name__)</w:t>
        <w:br/>
        <w:t xml:space="preserve">    app.config.from_pyfile('../.env')</w:t>
        <w:br/>
        <w:t xml:space="preserve">    app.register_blueprint(bp)</w:t>
        <w:br/>
        <w:t xml:space="preserve">    return app</w:t>
        <w:br/>
        <w:br/>
        <w:t># app/routes.py</w:t>
        <w:br/>
        <w:t>from flask import Blueprint, request, send_file, jsonify</w:t>
        <w:br/>
        <w:t>from .services import ClockifyClient</w:t>
        <w:br/>
        <w:t>from io import BytesIO</w:t>
        <w:br/>
        <w:t>from .pdf_generator import generate_pdf</w:t>
        <w:br/>
        <w:br/>
        <w:t>bp = Blueprint('main', __name__)</w:t>
        <w:br/>
        <w:br/>
        <w:t>@bp.route('/generate-pdf', methods=['POST'])</w:t>
        <w:br/>
        <w:t>def generate_report():</w:t>
        <w:br/>
        <w:t xml:space="preserve">    data = request.json</w:t>
        <w:br/>
        <w:t xml:space="preserve">    client = ClockifyClient(os.getenv('CLOCKIFY_TOKEN'))</w:t>
        <w:br/>
        <w:t xml:space="preserve">    entries = client.get_time_entries(data['workspace_id'], data['project_id'], data['start'], data['end'])</w:t>
        <w:br/>
        <w:t xml:space="preserve">    pdf_bytes = generate_pdf(entries)</w:t>
        <w:br/>
        <w:t xml:space="preserve">    return send_file(BytesIO(pdf_bytes), attachment_filename='report.pdf', as_attachment=True)</w:t>
        <w:br/>
      </w:r>
    </w:p>
    <w:p>
      <w:pPr>
        <w:pStyle w:val="Heading2"/>
      </w:pPr>
      <w:r>
        <w:t>7. PDF-Generator (app/pdf_generator.py)</w:t>
      </w:r>
    </w:p>
    <w:p>
      <w:r>
        <w:t>from reportlab.platypus import SimpleDocTemplate, Table, TableStyle, Paragraph</w:t>
        <w:br/>
        <w:t>from reportlab.lib.pagesizes import A4</w:t>
        <w:br/>
        <w:t>from reportlab.lib import colors</w:t>
        <w:br/>
        <w:t>from reportlab.lib.styles import getSampleStyleSheet</w:t>
        <w:br/>
        <w:br/>
        <w:t>def generate_pdf(entries):</w:t>
        <w:br/>
        <w:t xml:space="preserve">    buffer = BytesIO()</w:t>
        <w:br/>
        <w:t xml:space="preserve">    doc = SimpleDocTemplate(buffer, pagesize=A4)</w:t>
        <w:br/>
        <w:t xml:space="preserve">    styles = getSampleStyleSheet()</w:t>
        <w:br/>
        <w:t xml:space="preserve">    elements = []</w:t>
        <w:br/>
        <w:br/>
        <w:t xml:space="preserve">    # Tabelle vorbereiten</w:t>
        <w:br/>
        <w:t xml:space="preserve">    data = [["Datum", "Projekt", "Beschreibung", "Stunden"]]</w:t>
        <w:br/>
        <w:t xml:space="preserve">    for e in entries:</w:t>
        <w:br/>
        <w:t xml:space="preserve">        data.append([e['timeInterval']['start'][:10], e['project']['name'], e['description'], e['timeInterval']['duration']])</w:t>
        <w:br/>
        <w:br/>
        <w:t xml:space="preserve">    table = Table(data)</w:t>
        <w:br/>
        <w:t xml:space="preserve">    table.setStyle(TableStyle([</w:t>
        <w:br/>
        <w:t xml:space="preserve">        ('BACKGROUND', (0,0), (-1,0), colors.grey),</w:t>
        <w:br/>
        <w:t xml:space="preserve">        ('GRID', (0,0), (-1,-1), 1, colors.black),</w:t>
        <w:br/>
        <w:t xml:space="preserve">    ]))</w:t>
        <w:br/>
        <w:t xml:space="preserve">    elements.append(table)</w:t>
        <w:br/>
        <w:t xml:space="preserve">    doc.build(elements)</w:t>
        <w:br/>
        <w:t xml:space="preserve">    return buffer.getvalue()</w:t>
        <w:br/>
      </w:r>
    </w:p>
    <w:p>
      <w:pPr>
        <w:pStyle w:val="Heading2"/>
      </w:pPr>
      <w:r>
        <w:t>8. Frontend (static/index.html &amp; script.js)</w:t>
      </w:r>
    </w:p>
    <w:p>
      <w:r>
        <w:t>&lt;!DOCTYPE html&gt;</w:t>
        <w:br/>
        <w:t>&lt;html lang="de"&gt;</w:t>
        <w:br/>
        <w:t>&lt;head&gt;</w:t>
        <w:br/>
        <w:t>&lt;meta charset="UTF-8"&gt;</w:t>
        <w:br/>
        <w:t>&lt;title&gt;Zeitrapport&lt;/title&gt;</w:t>
        <w:br/>
        <w:t>&lt;/head&gt;</w:t>
        <w:br/>
        <w:t>&lt;body&gt;</w:t>
        <w:br/>
        <w:t xml:space="preserve">  &lt;h1&gt;Zeitrapport Generator&lt;/h1&gt;</w:t>
        <w:br/>
        <w:t xml:space="preserve">  &lt;label for="workspace"&gt;Workspace-ID:&lt;/label&gt;&lt;input id="workspace"&gt;</w:t>
        <w:br/>
        <w:t xml:space="preserve">  &lt;label for="project"&gt;Projekt-ID:&lt;/label&gt;&lt;input id="project"&gt;</w:t>
        <w:br/>
        <w:t xml:space="preserve">  &lt;label for="start"&gt;Startdatum:&lt;/label&gt;&lt;input type="date" id="start"&gt;</w:t>
        <w:br/>
        <w:t xml:space="preserve">  &lt;label for="end"&gt;Enddatum:&lt;/label&gt;&lt;input type="date" id="end"&gt;</w:t>
        <w:br/>
        <w:t xml:space="preserve">  &lt;button id="generate"&gt;PDF generieren&lt;/button&gt;</w:t>
        <w:br/>
        <w:br/>
        <w:t xml:space="preserve">  &lt;script src="script.js"&gt;&lt;/script&gt;</w:t>
        <w:br/>
        <w:t>&lt;/body&gt;</w:t>
        <w:br/>
        <w:t>&lt;/html&gt;</w:t>
        <w:br/>
      </w:r>
    </w:p>
    <w:p>
      <w:r>
        <w:t>// static/script.js</w:t>
        <w:br/>
        <w:t>document.getElementById('generate').addEventListener('click', async () =&gt; {</w:t>
        <w:br/>
        <w:t xml:space="preserve">  const body = {</w:t>
        <w:br/>
        <w:t xml:space="preserve">    workspace_id: document.getElementById('workspace').value,</w:t>
        <w:br/>
        <w:t xml:space="preserve">    project_id: document.getElementById('project').value,</w:t>
        <w:br/>
        <w:t xml:space="preserve">    start: document.getElementById('start').value,</w:t>
        <w:br/>
        <w:t xml:space="preserve">    end: document.getElementById('end').value</w:t>
        <w:br/>
        <w:t xml:space="preserve">  };</w:t>
        <w:br/>
        <w:t xml:space="preserve">  const res = await fetch('/generate-pdf', {</w:t>
        <w:br/>
        <w:t xml:space="preserve">    method: 'POST',</w:t>
        <w:br/>
        <w:t xml:space="preserve">    headers: { 'Content-Type': 'application/json' },</w:t>
        <w:br/>
        <w:t xml:space="preserve">    body: JSON.stringify(body)</w:t>
        <w:br/>
        <w:t xml:space="preserve">  });</w:t>
        <w:br/>
        <w:t xml:space="preserve">  const blob = await res.blob();</w:t>
        <w:br/>
        <w:t xml:space="preserve">  const url = URL.createObjectURL(blob);</w:t>
        <w:br/>
        <w:t xml:space="preserve">  window.open(url, '_blank');</w:t>
        <w:br/>
        <w:t>});</w:t>
        <w:br/>
      </w:r>
    </w:p>
    <w:p>
      <w:pPr>
        <w:pStyle w:val="Heading2"/>
      </w:pPr>
      <w:r>
        <w:t>9. Deployment auf Microsoft Azure</w:t>
      </w:r>
    </w:p>
    <w:p>
      <w:r>
        <w:t>- Azure CLI installieren und anmelden: az login</w:t>
      </w:r>
    </w:p>
    <w:p>
      <w:r>
        <w:t>- Ressourcengruppe erstellen: az group create --name MyResourceGroup --location westeurope</w:t>
      </w:r>
    </w:p>
    <w:p>
      <w:r>
        <w:t>- App Service erstellen: az appservice plan create --name MyPlan --resource-group MyResourceGroup --sku B1</w:t>
      </w:r>
    </w:p>
    <w:p>
      <w:r>
        <w:t>- Web App erstellen: az webapp create --resource-group MyResourceGroup --plan MyPlan --name MyAppName --runtime 'PYTHON|3.8'</w:t>
      </w:r>
    </w:p>
    <w:p>
      <w:r>
        <w:t>- Deployment via GitHub Actions oder az webapp up</w:t>
      </w:r>
    </w:p>
    <w:p>
      <w:r>
        <w:t>- App-Einstellungen: CLOCKIFY_TOKEN als Umgebungsvariable setzen</w:t>
      </w:r>
    </w:p>
    <w:p>
      <w:pPr>
        <w:pStyle w:val="Heading2"/>
      </w:pPr>
      <w:r>
        <w:t>10. Tests</w:t>
      </w:r>
    </w:p>
    <w:p>
      <w:r>
        <w:t># tests/test_services.py</w:t>
        <w:br/>
        <w:t>import pytest</w:t>
        <w:br/>
        <w:t>from app.services import ClockifyClient</w:t>
        <w:br/>
        <w:t>from unittest.mock import patch</w:t>
        <w:br/>
        <w:br/>
        <w:t>def test_get_time_entries_mocked():</w:t>
        <w:br/>
        <w:t xml:space="preserve">    token = "fake_token"</w:t>
        <w:br/>
        <w:t xml:space="preserve">    client = ClockifyClient(token)</w:t>
        <w:br/>
        <w:t xml:space="preserve">    with patch('app.services.requests.get') as mock_get:</w:t>
        <w:br/>
        <w:t xml:space="preserve">        mock_get.return_value.json.return_value = [{"id": "1"}]</w:t>
        <w:br/>
        <w:t xml:space="preserve">        mock_get.return_value.raise_for_status = lambda: None</w:t>
        <w:br/>
        <w:t xml:space="preserve">        entries = client.get_time_entries("ws", "prj", "2025-01-01", "2025-01-31")</w:t>
        <w:br/>
        <w:t xml:space="preserve">        assert entries == [{"id": "1"}]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